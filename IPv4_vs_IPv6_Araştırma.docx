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37" w:rsidRPr="003C377A" w:rsidRDefault="00F4463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3C377A">
        <w:rPr>
          <w:rFonts w:ascii="Times New Roman" w:hAnsi="Times New Roman" w:cs="Times New Roman"/>
          <w:sz w:val="22"/>
          <w:szCs w:val="22"/>
        </w:rPr>
        <w:t>IPv4 ve IPv6 Araştırması</w:t>
      </w:r>
    </w:p>
    <w:p w:rsidR="009D0C37" w:rsidRPr="003C377A" w:rsidRDefault="00F44630" w:rsidP="003C377A">
      <w:pPr>
        <w:rPr>
          <w:rFonts w:ascii="Times New Roman" w:hAnsi="Times New Roman" w:cs="Times New Roman"/>
        </w:rPr>
      </w:pPr>
      <w:r w:rsidRPr="003C377A">
        <w:rPr>
          <w:rFonts w:ascii="Times New Roman" w:hAnsi="Times New Roman" w:cs="Times New Roman"/>
        </w:rPr>
        <w:br/>
        <w:t xml:space="preserve">DNS (Domain Name System), internet üzerindeki </w:t>
      </w:r>
      <w:proofErr w:type="gramStart"/>
      <w:r w:rsidRPr="003C377A">
        <w:rPr>
          <w:rFonts w:ascii="Times New Roman" w:hAnsi="Times New Roman" w:cs="Times New Roman"/>
        </w:rPr>
        <w:t>alan</w:t>
      </w:r>
      <w:proofErr w:type="gramEnd"/>
      <w:r w:rsidRPr="003C377A">
        <w:rPr>
          <w:rFonts w:ascii="Times New Roman" w:hAnsi="Times New Roman" w:cs="Times New Roman"/>
        </w:rPr>
        <w:t xml:space="preserve"> adlarını IP adreslerine çeviren sistemdir. Kullanıcılar bir web sitesine </w:t>
      </w:r>
      <w:proofErr w:type="gramStart"/>
      <w:r w:rsidRPr="003C377A">
        <w:rPr>
          <w:rFonts w:ascii="Times New Roman" w:hAnsi="Times New Roman" w:cs="Times New Roman"/>
        </w:rPr>
        <w:t>alan</w:t>
      </w:r>
      <w:proofErr w:type="gramEnd"/>
      <w:r w:rsidRPr="003C377A">
        <w:rPr>
          <w:rFonts w:ascii="Times New Roman" w:hAnsi="Times New Roman" w:cs="Times New Roman"/>
        </w:rPr>
        <w:t xml:space="preserve"> adıyla erişmek istediklerinde, DNS sunucuları bu ada karşılık gelen IP adresini bularak istemciye </w:t>
      </w:r>
      <w:r w:rsidRPr="003C377A">
        <w:rPr>
          <w:rFonts w:ascii="Times New Roman" w:hAnsi="Times New Roman" w:cs="Times New Roman"/>
        </w:rPr>
        <w:t>iletir.</w:t>
      </w:r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</w:rPr>
        <w:br/>
        <w:t>IPv4, internetin ilk yaygın kullanılan protokolüdür ve 32 bit’lik adres yapısıyla yaklaşık 4</w:t>
      </w:r>
      <w:proofErr w:type="gramStart"/>
      <w:r w:rsidRPr="003C377A">
        <w:rPr>
          <w:rFonts w:ascii="Times New Roman" w:hAnsi="Times New Roman" w:cs="Times New Roman"/>
        </w:rPr>
        <w:t>,3</w:t>
      </w:r>
      <w:proofErr w:type="gramEnd"/>
      <w:r w:rsidRPr="003C377A">
        <w:rPr>
          <w:rFonts w:ascii="Times New Roman" w:hAnsi="Times New Roman" w:cs="Times New Roman"/>
        </w:rPr>
        <w:t xml:space="preserve"> milyar IP adresi sağlar. Adresler dört ondalık sayıdan oluşur (örnek: 192.168.1.1). IPv4 yaygın olarak kullanılmakta ancak adres yetersizliği yaşanmakta</w:t>
      </w:r>
      <w:r w:rsidRPr="003C377A">
        <w:rPr>
          <w:rFonts w:ascii="Times New Roman" w:hAnsi="Times New Roman" w:cs="Times New Roman"/>
        </w:rPr>
        <w:t>dır.</w:t>
      </w:r>
      <w:r w:rsidR="003C377A">
        <w:rPr>
          <w:rFonts w:ascii="Times New Roman" w:hAnsi="Times New Roman" w:cs="Times New Roman"/>
        </w:rPr>
        <w:br/>
      </w:r>
      <w:r w:rsidR="003C377A">
        <w:rPr>
          <w:rFonts w:ascii="Times New Roman" w:hAnsi="Times New Roman" w:cs="Times New Roman"/>
        </w:rPr>
        <w:br/>
        <w:t xml:space="preserve">IPv6, 128 </w:t>
      </w:r>
      <w:proofErr w:type="spellStart"/>
      <w:r w:rsidR="003C377A">
        <w:rPr>
          <w:rFonts w:ascii="Times New Roman" w:hAnsi="Times New Roman" w:cs="Times New Roman"/>
        </w:rPr>
        <w:t>bit’lik</w:t>
      </w:r>
      <w:proofErr w:type="spellEnd"/>
      <w:r w:rsidR="003C377A">
        <w:rPr>
          <w:rFonts w:ascii="Times New Roman" w:hAnsi="Times New Roman" w:cs="Times New Roman"/>
        </w:rPr>
        <w:t xml:space="preserve"> </w:t>
      </w:r>
      <w:proofErr w:type="spellStart"/>
      <w:r w:rsidR="003C377A">
        <w:rPr>
          <w:rFonts w:ascii="Times New Roman" w:hAnsi="Times New Roman" w:cs="Times New Roman"/>
        </w:rPr>
        <w:t>yapısıyla</w:t>
      </w:r>
      <w:proofErr w:type="spellEnd"/>
      <w:r w:rsidR="003C377A">
        <w:rPr>
          <w:rFonts w:ascii="Times New Roman" w:hAnsi="Times New Roman" w:cs="Times New Roman"/>
        </w:rPr>
        <w:t xml:space="preserve"> 2</w:t>
      </w:r>
      <w:r w:rsidRPr="003C377A">
        <w:rPr>
          <w:rFonts w:ascii="Times New Roman" w:hAnsi="Times New Roman" w:cs="Times New Roman"/>
          <w:vertAlign w:val="superscript"/>
        </w:rPr>
        <w:t>128</w:t>
      </w:r>
      <w:r w:rsidRPr="003C37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377A">
        <w:rPr>
          <w:rFonts w:ascii="Times New Roman" w:hAnsi="Times New Roman" w:cs="Times New Roman"/>
        </w:rPr>
        <w:t>kadar</w:t>
      </w:r>
      <w:proofErr w:type="spellEnd"/>
      <w:proofErr w:type="gramEnd"/>
      <w:r w:rsidRPr="003C377A">
        <w:rPr>
          <w:rFonts w:ascii="Times New Roman" w:hAnsi="Times New Roman" w:cs="Times New Roman"/>
        </w:rPr>
        <w:t xml:space="preserve"> </w:t>
      </w:r>
      <w:proofErr w:type="spellStart"/>
      <w:r w:rsidRPr="003C377A">
        <w:rPr>
          <w:rFonts w:ascii="Times New Roman" w:hAnsi="Times New Roman" w:cs="Times New Roman"/>
        </w:rPr>
        <w:t>adres</w:t>
      </w:r>
      <w:proofErr w:type="spellEnd"/>
      <w:r w:rsidRPr="003C377A">
        <w:rPr>
          <w:rFonts w:ascii="Times New Roman" w:hAnsi="Times New Roman" w:cs="Times New Roman"/>
        </w:rPr>
        <w:t xml:space="preserve"> </w:t>
      </w:r>
      <w:proofErr w:type="spellStart"/>
      <w:r w:rsidRPr="003C377A">
        <w:rPr>
          <w:rFonts w:ascii="Times New Roman" w:hAnsi="Times New Roman" w:cs="Times New Roman"/>
        </w:rPr>
        <w:t>sağlayarak</w:t>
      </w:r>
      <w:proofErr w:type="spellEnd"/>
      <w:r w:rsidRPr="003C377A">
        <w:rPr>
          <w:rFonts w:ascii="Times New Roman" w:hAnsi="Times New Roman" w:cs="Times New Roman"/>
        </w:rPr>
        <w:t xml:space="preserve"> adres sıkıntısını çözmek amacıyla geliştirilmiştir. Onaltılık formatta ve sekiz </w:t>
      </w:r>
      <w:proofErr w:type="gramStart"/>
      <w:r w:rsidRPr="003C377A">
        <w:rPr>
          <w:rFonts w:ascii="Times New Roman" w:hAnsi="Times New Roman" w:cs="Times New Roman"/>
        </w:rPr>
        <w:t>blok</w:t>
      </w:r>
      <w:proofErr w:type="gramEnd"/>
      <w:r w:rsidRPr="003C377A">
        <w:rPr>
          <w:rFonts w:ascii="Times New Roman" w:hAnsi="Times New Roman" w:cs="Times New Roman"/>
        </w:rPr>
        <w:t xml:space="preserve"> halinde yazılır (örnek: 2001:0db8:85a3:0000:0000:8a2e:0370:7334).</w:t>
      </w:r>
      <w:r w:rsidRPr="003C377A">
        <w:rPr>
          <w:rFonts w:ascii="Times New Roman" w:hAnsi="Times New Roman" w:cs="Times New Roman"/>
        </w:rPr>
        <w:br/>
      </w:r>
      <w:bookmarkStart w:id="0" w:name="_GoBack"/>
      <w:bookmarkEnd w:id="0"/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  <w:b/>
        </w:rPr>
        <w:t>IPv4 ile IPv6 arasındaki temel farklar</w:t>
      </w:r>
      <w:proofErr w:type="gramStart"/>
      <w:r w:rsidRPr="003C377A">
        <w:rPr>
          <w:rFonts w:ascii="Times New Roman" w:hAnsi="Times New Roman" w:cs="Times New Roman"/>
          <w:b/>
        </w:rPr>
        <w:t>:</w:t>
      </w:r>
      <w:proofErr w:type="gramEnd"/>
      <w:r w:rsidRPr="003C377A">
        <w:rPr>
          <w:rFonts w:ascii="Times New Roman" w:hAnsi="Times New Roman" w:cs="Times New Roman"/>
          <w:b/>
        </w:rPr>
        <w:br/>
      </w:r>
      <w:r w:rsidRPr="003C377A">
        <w:rPr>
          <w:rFonts w:ascii="Times New Roman" w:hAnsi="Times New Roman" w:cs="Times New Roman"/>
        </w:rPr>
        <w:t>-</w:t>
      </w:r>
      <w:r w:rsidRPr="003C377A">
        <w:rPr>
          <w:rFonts w:ascii="Times New Roman" w:hAnsi="Times New Roman" w:cs="Times New Roman"/>
        </w:rPr>
        <w:t xml:space="preserve"> IPv4 32 bit, IPv6 128 bit uzunluğundadır.</w:t>
      </w:r>
      <w:r w:rsidRPr="003C377A">
        <w:rPr>
          <w:rFonts w:ascii="Times New Roman" w:hAnsi="Times New Roman" w:cs="Times New Roman"/>
        </w:rPr>
        <w:br/>
        <w:t>- IPv4 NAT gerektirirken IPv6 doğrudan adresleme sunar.</w:t>
      </w:r>
      <w:r w:rsidRPr="003C377A">
        <w:rPr>
          <w:rFonts w:ascii="Times New Roman" w:hAnsi="Times New Roman" w:cs="Times New Roman"/>
        </w:rPr>
        <w:br/>
        <w:t>- IPv6, IPsec gibi güvenlik protokollerini destekler.</w:t>
      </w:r>
      <w:r w:rsidRPr="003C377A">
        <w:rPr>
          <w:rFonts w:ascii="Times New Roman" w:hAnsi="Times New Roman" w:cs="Times New Roman"/>
        </w:rPr>
        <w:br/>
        <w:t>- IPv6’da broadcast yerine multicast ve anycast kullanılır.</w:t>
      </w:r>
      <w:r w:rsidRPr="003C377A">
        <w:rPr>
          <w:rFonts w:ascii="Times New Roman" w:hAnsi="Times New Roman" w:cs="Times New Roman"/>
        </w:rPr>
        <w:br/>
        <w:t>- IPv6, SLAAC ile otomatik adres ataması ya</w:t>
      </w:r>
      <w:r w:rsidRPr="003C377A">
        <w:rPr>
          <w:rFonts w:ascii="Times New Roman" w:hAnsi="Times New Roman" w:cs="Times New Roman"/>
        </w:rPr>
        <w:t>pabilir.</w:t>
      </w:r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  <w:b/>
        </w:rPr>
        <w:t>Avantajlar</w:t>
      </w:r>
      <w:proofErr w:type="gramStart"/>
      <w:r w:rsidRPr="003C377A">
        <w:rPr>
          <w:rFonts w:ascii="Times New Roman" w:hAnsi="Times New Roman" w:cs="Times New Roman"/>
          <w:b/>
        </w:rPr>
        <w:t>:</w:t>
      </w:r>
      <w:proofErr w:type="gramEnd"/>
      <w:r w:rsidRPr="003C377A">
        <w:rPr>
          <w:rFonts w:ascii="Times New Roman" w:hAnsi="Times New Roman" w:cs="Times New Roman"/>
          <w:b/>
        </w:rPr>
        <w:br/>
      </w:r>
      <w:r w:rsidRPr="003C377A">
        <w:rPr>
          <w:rFonts w:ascii="Times New Roman" w:hAnsi="Times New Roman" w:cs="Times New Roman"/>
        </w:rPr>
        <w:t>- IPv4: Yaygın uyumluluk, kısa adres formatı.</w:t>
      </w:r>
      <w:r w:rsidRPr="003C377A">
        <w:rPr>
          <w:rFonts w:ascii="Times New Roman" w:hAnsi="Times New Roman" w:cs="Times New Roman"/>
        </w:rPr>
        <w:br/>
        <w:t>- IPv6: Büyük adres kapasitesi, gelişmiş güvenlik, NAT gereksinimi yok.</w:t>
      </w:r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  <w:b/>
        </w:rPr>
        <w:t>Dezavantajlar</w:t>
      </w:r>
      <w:proofErr w:type="gramStart"/>
      <w:r w:rsidRPr="003C377A">
        <w:rPr>
          <w:rFonts w:ascii="Times New Roman" w:hAnsi="Times New Roman" w:cs="Times New Roman"/>
          <w:b/>
        </w:rPr>
        <w:t>:</w:t>
      </w:r>
      <w:proofErr w:type="gramEnd"/>
      <w:r w:rsidRPr="003C377A">
        <w:rPr>
          <w:rFonts w:ascii="Times New Roman" w:hAnsi="Times New Roman" w:cs="Times New Roman"/>
          <w:b/>
        </w:rPr>
        <w:br/>
      </w:r>
      <w:r w:rsidRPr="003C377A">
        <w:rPr>
          <w:rFonts w:ascii="Times New Roman" w:hAnsi="Times New Roman" w:cs="Times New Roman"/>
        </w:rPr>
        <w:t>- IPv4: Adres yetersizliği, NAT gerekliliği, daha az güvenlik.</w:t>
      </w:r>
      <w:r w:rsidRPr="003C377A">
        <w:rPr>
          <w:rFonts w:ascii="Times New Roman" w:hAnsi="Times New Roman" w:cs="Times New Roman"/>
        </w:rPr>
        <w:br/>
        <w:t>- IPv6: Uzun adres yapısı, eski cihaz</w:t>
      </w:r>
      <w:r w:rsidRPr="003C377A">
        <w:rPr>
          <w:rFonts w:ascii="Times New Roman" w:hAnsi="Times New Roman" w:cs="Times New Roman"/>
        </w:rPr>
        <w:t>larla uyumsuzluk, geçiş süreci karmaşık.</w:t>
      </w:r>
      <w:r w:rsidRPr="003C377A">
        <w:rPr>
          <w:rFonts w:ascii="Times New Roman" w:hAnsi="Times New Roman" w:cs="Times New Roman"/>
        </w:rPr>
        <w:br/>
      </w:r>
      <w:r w:rsidRPr="003C377A">
        <w:rPr>
          <w:rFonts w:ascii="Times New Roman" w:hAnsi="Times New Roman" w:cs="Times New Roman"/>
        </w:rPr>
        <w:br/>
        <w:t>Sonuç olarak, IPv6 geleceğin internet ihtiyaçlarına daha uygun bir protokol olup, IPv4 ile birlikte kademeli olarak yaygınlaşmaktadır.</w:t>
      </w:r>
      <w:r w:rsidRPr="003C377A">
        <w:rPr>
          <w:rFonts w:ascii="Times New Roman" w:hAnsi="Times New Roman" w:cs="Times New Roman"/>
        </w:rPr>
        <w:br/>
      </w:r>
    </w:p>
    <w:sectPr w:rsidR="009D0C37" w:rsidRPr="003C3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77A"/>
    <w:rsid w:val="009D0C37"/>
    <w:rsid w:val="00AA1D8D"/>
    <w:rsid w:val="00B47730"/>
    <w:rsid w:val="00CB0664"/>
    <w:rsid w:val="00F446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C451F"/>
  <w14:defaultImageDpi w14:val="300"/>
  <w15:docId w15:val="{74F4DAE4-45B0-40E9-BC78-6CEF9BF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FBA13-64C4-4586-9EAA-B35EF93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Hvl</cp:lastModifiedBy>
  <cp:revision>2</cp:revision>
  <dcterms:created xsi:type="dcterms:W3CDTF">2013-12-23T23:15:00Z</dcterms:created>
  <dcterms:modified xsi:type="dcterms:W3CDTF">2025-04-17T08:42:00Z</dcterms:modified>
  <cp:category/>
</cp:coreProperties>
</file>